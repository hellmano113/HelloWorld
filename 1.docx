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0" cy="514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